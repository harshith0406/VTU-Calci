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VISVESVARAYA TECHNOLOGICAL UNIVERSITY</w:t>
      </w:r>
    </w:p>
    <w:p>
      <w:pPr>
        <w:pStyle w:val="Heading1"/>
      </w:pPr>
      <w:r>
        <w:t>VTU RESULTS OF UG EXAMINATION</w:t>
      </w:r>
    </w:p>
    <w:tbl>
      <w:tblPr>
        <w:tblStyle w:val="MediumShading1-Accent3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USN</w:t>
            </w:r>
          </w:p>
        </w:tc>
        <w:tc>
          <w:tcPr>
            <w:tcW w:type="dxa" w:w="1440"/>
          </w:tcPr>
          <w:p>
            <w:r>
              <w:t>BRANCH</w:t>
            </w:r>
          </w:p>
        </w:tc>
        <w:tc>
          <w:tcPr>
            <w:tcW w:type="dxa" w:w="1440"/>
          </w:tcPr>
          <w:p>
            <w:r>
              <w:t>SEMESTER</w:t>
            </w:r>
          </w:p>
        </w:tc>
        <w:tc>
          <w:tcPr>
            <w:tcW w:type="dxa" w:w="1440"/>
          </w:tcPr>
          <w:p>
            <w:r>
              <w:t>COLLEGE</w:t>
            </w:r>
          </w:p>
        </w:tc>
        <w:tc>
          <w:tcPr>
            <w:tcW w:type="dxa" w:w="1440"/>
          </w:tcPr>
          <w:p>
            <w:r>
              <w:t>PHONE</w:t>
            </w:r>
          </w:p>
        </w:tc>
      </w:tr>
      <w:tr>
        <w:tc>
          <w:tcPr>
            <w:tcW w:type="dxa" w:w="1440"/>
          </w:tcPr>
          <w:p>
            <w:r>
              <w:t>Harshith</w:t>
            </w:r>
          </w:p>
        </w:tc>
        <w:tc>
          <w:tcPr>
            <w:tcW w:type="dxa" w:w="1440"/>
          </w:tcPr>
          <w:p>
            <w:r>
              <w:t>1BI21IS036</w:t>
            </w:r>
          </w:p>
        </w:tc>
        <w:tc>
          <w:tcPr>
            <w:tcW w:type="dxa" w:w="1440"/>
          </w:tcPr>
          <w:p>
            <w:r>
              <w:t>INFORMATION SCIENCE &amp; ENGINEERING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Bangalore Institute of Technology</w:t>
            </w:r>
          </w:p>
        </w:tc>
        <w:tc>
          <w:tcPr>
            <w:tcW w:type="dxa" w:w="1440"/>
          </w:tcPr>
          <w:p>
            <w:r>
              <w:t>7204655778</w:t>
            </w:r>
          </w:p>
        </w:tc>
      </w:tr>
    </w:tbl>
    <w:p/>
    <w:tbl>
      <w:tblPr>
        <w:tblStyle w:val="MediumShading1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Sl no.</w:t>
            </w:r>
          </w:p>
        </w:tc>
        <w:tc>
          <w:tcPr>
            <w:tcW w:type="dxa" w:w="2880"/>
          </w:tcPr>
          <w:p>
            <w:r>
              <w:t>SEMESTER</w:t>
            </w:r>
          </w:p>
        </w:tc>
        <w:tc>
          <w:tcPr>
            <w:tcW w:type="dxa" w:w="2880"/>
          </w:tcPr>
          <w:p>
            <w:r>
              <w:t>SGPA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Semester - 1</w:t>
            </w:r>
          </w:p>
        </w:tc>
        <w:tc>
          <w:tcPr>
            <w:tcW w:type="dxa" w:w="2880"/>
          </w:tcPr>
          <w:p>
            <w:r>
              <w:t>9.0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Semester - 2</w:t>
            </w:r>
          </w:p>
        </w:tc>
        <w:tc>
          <w:tcPr>
            <w:tcW w:type="dxa" w:w="2880"/>
          </w:tcPr>
          <w:p>
            <w:r>
              <w:t>9.45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Semester - 3</w:t>
            </w:r>
          </w:p>
        </w:tc>
        <w:tc>
          <w:tcPr>
            <w:tcW w:type="dxa" w:w="2880"/>
          </w:tcPr>
          <w:p>
            <w:r>
              <w:t>9.55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Semester - 4</w:t>
            </w:r>
          </w:p>
        </w:tc>
        <w:tc>
          <w:tcPr>
            <w:tcW w:type="dxa" w:w="2880"/>
          </w:tcPr>
          <w:p>
            <w:r>
              <w:t>9.61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Semester - 5</w:t>
            </w:r>
          </w:p>
        </w:tc>
        <w:tc>
          <w:tcPr>
            <w:tcW w:type="dxa" w:w="2880"/>
          </w:tcPr>
          <w:p>
            <w:r>
              <w:t>9.86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Semester - 6</w:t>
            </w:r>
          </w:p>
        </w:tc>
        <w:tc>
          <w:tcPr>
            <w:tcW w:type="dxa" w:w="2880"/>
          </w:tcPr>
          <w:p>
            <w:r>
              <w:t>9.67</w:t>
            </w:r>
          </w:p>
        </w:tc>
      </w:tr>
    </w:tbl>
    <w:p/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CGPA</w:t>
            </w:r>
          </w:p>
        </w:tc>
        <w:tc>
          <w:tcPr>
            <w:tcW w:type="dxa" w:w="4320"/>
          </w:tcPr>
          <w:p>
            <w:r>
              <w:t>9.52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